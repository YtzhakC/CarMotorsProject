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2E37" w14:textId="19E8BCBE" w:rsidR="002433A8" w:rsidRPr="002433A8" w:rsidRDefault="002433A8" w:rsidP="002433A8">
      <w:pPr>
        <w:pStyle w:val="Ttulo1"/>
        <w:rPr>
          <w:color w:val="000000"/>
          <w:lang w:val="es-CO"/>
        </w:rPr>
      </w:pPr>
      <w:r w:rsidRPr="002433A8">
        <w:rPr>
          <w:color w:val="000000"/>
          <w:lang w:val="es-CO"/>
        </w:rPr>
        <w:t>Listado de Tablas y Atributos</w:t>
      </w:r>
    </w:p>
    <w:p w14:paraId="0264BAF1" w14:textId="77777777" w:rsidR="002433A8" w:rsidRDefault="002433A8" w:rsidP="002433A8">
      <w:pPr>
        <w:pStyle w:val="Ttulo2"/>
        <w:rPr>
          <w:color w:val="000000"/>
        </w:rPr>
      </w:pPr>
      <w:proofErr w:type="spellStart"/>
      <w:r>
        <w:rPr>
          <w:color w:val="000000"/>
        </w:rPr>
        <w:t>Tablas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Atributos</w:t>
      </w:r>
      <w:proofErr w:type="spellEnd"/>
    </w:p>
    <w:p w14:paraId="6D64638C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tecnicos</w:t>
      </w:r>
      <w:proofErr w:type="spellEnd"/>
    </w:p>
    <w:p w14:paraId="3F4BF450" w14:textId="77777777" w:rsidR="002433A8" w:rsidRDefault="002433A8" w:rsidP="002433A8">
      <w:pPr>
        <w:pStyle w:val="break-words"/>
        <w:numPr>
          <w:ilvl w:val="0"/>
          <w:numId w:val="10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5FE8749B" w14:textId="77777777" w:rsidR="002433A8" w:rsidRDefault="002433A8" w:rsidP="002433A8">
      <w:pPr>
        <w:pStyle w:val="break-words"/>
        <w:numPr>
          <w:ilvl w:val="1"/>
          <w:numId w:val="10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id_tecnico</w:t>
      </w:r>
      <w:proofErr w:type="spellEnd"/>
      <w:r>
        <w:rPr>
          <w:color w:val="000000"/>
        </w:rPr>
        <w:t>: INT (Clave primaria)</w:t>
      </w:r>
    </w:p>
    <w:p w14:paraId="73CE4C73" w14:textId="77777777" w:rsidR="002433A8" w:rsidRDefault="002433A8" w:rsidP="002433A8">
      <w:pPr>
        <w:pStyle w:val="break-words"/>
        <w:numPr>
          <w:ilvl w:val="1"/>
          <w:numId w:val="10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nombre</w:t>
      </w:r>
      <w:r>
        <w:rPr>
          <w:color w:val="000000"/>
        </w:rPr>
        <w:t>: VARCHAR(100)</w:t>
      </w:r>
    </w:p>
    <w:p w14:paraId="4C57D86E" w14:textId="77777777" w:rsidR="002433A8" w:rsidRDefault="002433A8" w:rsidP="002433A8">
      <w:pPr>
        <w:pStyle w:val="break-words"/>
        <w:numPr>
          <w:ilvl w:val="1"/>
          <w:numId w:val="10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capacitado</w:t>
      </w:r>
      <w:r>
        <w:rPr>
          <w:color w:val="000000"/>
        </w:rPr>
        <w:t>: VARCHAR(10)</w:t>
      </w:r>
    </w:p>
    <w:p w14:paraId="6116C927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ordenes_tecnico</w:t>
      </w:r>
      <w:proofErr w:type="spellEnd"/>
    </w:p>
    <w:p w14:paraId="422FCB2A" w14:textId="77777777" w:rsidR="002433A8" w:rsidRDefault="002433A8" w:rsidP="002433A8">
      <w:pPr>
        <w:pStyle w:val="break-words"/>
        <w:numPr>
          <w:ilvl w:val="0"/>
          <w:numId w:val="1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3E91D69C" w14:textId="77777777" w:rsidR="002433A8" w:rsidRDefault="002433A8" w:rsidP="002433A8">
      <w:pPr>
        <w:pStyle w:val="break-words"/>
        <w:numPr>
          <w:ilvl w:val="1"/>
          <w:numId w:val="11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id_orden</w:t>
      </w:r>
      <w:proofErr w:type="spellEnd"/>
      <w:r>
        <w:rPr>
          <w:color w:val="000000"/>
        </w:rPr>
        <w:t>: INT (Clave primaria)</w:t>
      </w:r>
    </w:p>
    <w:p w14:paraId="7BE2FC07" w14:textId="77777777" w:rsidR="002433A8" w:rsidRDefault="002433A8" w:rsidP="002433A8">
      <w:pPr>
        <w:pStyle w:val="break-words"/>
        <w:numPr>
          <w:ilvl w:val="1"/>
          <w:numId w:val="11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id_tecnico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tecnicos</w:t>
      </w:r>
      <w:proofErr w:type="spellEnd"/>
      <w:r>
        <w:rPr>
          <w:color w:val="000000"/>
        </w:rPr>
        <w:t>)</w:t>
      </w:r>
    </w:p>
    <w:p w14:paraId="4DEBA52F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servicios</w:t>
      </w:r>
      <w:proofErr w:type="spellEnd"/>
    </w:p>
    <w:p w14:paraId="642CD3AA" w14:textId="77777777" w:rsidR="002433A8" w:rsidRDefault="002433A8" w:rsidP="002433A8">
      <w:pPr>
        <w:pStyle w:val="break-words"/>
        <w:numPr>
          <w:ilvl w:val="0"/>
          <w:numId w:val="12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26C10790" w14:textId="77777777" w:rsidR="002433A8" w:rsidRDefault="002433A8" w:rsidP="002433A8">
      <w:pPr>
        <w:pStyle w:val="break-words"/>
        <w:numPr>
          <w:ilvl w:val="1"/>
          <w:numId w:val="1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id_servicio</w:t>
      </w:r>
      <w:proofErr w:type="spellEnd"/>
      <w:r>
        <w:rPr>
          <w:color w:val="000000"/>
        </w:rPr>
        <w:t>: INT (Clave primaria)</w:t>
      </w:r>
    </w:p>
    <w:p w14:paraId="564BDAE1" w14:textId="77777777" w:rsidR="002433A8" w:rsidRDefault="002433A8" w:rsidP="002433A8">
      <w:pPr>
        <w:pStyle w:val="break-words"/>
        <w:numPr>
          <w:ilvl w:val="1"/>
          <w:numId w:val="12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tipo</w:t>
      </w:r>
      <w:r>
        <w:rPr>
          <w:color w:val="000000"/>
        </w:rPr>
        <w:t>: ENUM(...)</w:t>
      </w:r>
    </w:p>
    <w:p w14:paraId="3718D317" w14:textId="77777777" w:rsidR="002433A8" w:rsidRDefault="002433A8" w:rsidP="002433A8">
      <w:pPr>
        <w:pStyle w:val="break-words"/>
        <w:numPr>
          <w:ilvl w:val="1"/>
          <w:numId w:val="1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descripcion</w:t>
      </w:r>
      <w:proofErr w:type="spellEnd"/>
      <w:r>
        <w:rPr>
          <w:color w:val="000000"/>
        </w:rPr>
        <w:t>: TEXT</w:t>
      </w:r>
    </w:p>
    <w:p w14:paraId="4E66DBAB" w14:textId="77777777" w:rsidR="002433A8" w:rsidRDefault="002433A8" w:rsidP="002433A8">
      <w:pPr>
        <w:pStyle w:val="break-words"/>
        <w:numPr>
          <w:ilvl w:val="1"/>
          <w:numId w:val="1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costo_mano_obra</w:t>
      </w:r>
      <w:proofErr w:type="spellEnd"/>
      <w:r>
        <w:rPr>
          <w:color w:val="000000"/>
        </w:rPr>
        <w:t>: DECIMAL(10,2)</w:t>
      </w:r>
    </w:p>
    <w:p w14:paraId="5B05FF71" w14:textId="77777777" w:rsidR="002433A8" w:rsidRDefault="002433A8" w:rsidP="002433A8">
      <w:pPr>
        <w:pStyle w:val="break-words"/>
        <w:numPr>
          <w:ilvl w:val="1"/>
          <w:numId w:val="1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tiempo_estimado</w:t>
      </w:r>
      <w:proofErr w:type="spellEnd"/>
      <w:r>
        <w:rPr>
          <w:color w:val="000000"/>
        </w:rPr>
        <w:t>: DECIMAL(10,2)</w:t>
      </w:r>
    </w:p>
    <w:p w14:paraId="10258777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ordenesservicio</w:t>
      </w:r>
      <w:proofErr w:type="spellEnd"/>
    </w:p>
    <w:p w14:paraId="0ACAABE9" w14:textId="77777777" w:rsidR="002433A8" w:rsidRDefault="002433A8" w:rsidP="002433A8">
      <w:pPr>
        <w:pStyle w:val="break-words"/>
        <w:numPr>
          <w:ilvl w:val="0"/>
          <w:numId w:val="13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1C31CEA8" w14:textId="77777777" w:rsidR="002433A8" w:rsidRDefault="002433A8" w:rsidP="002433A8">
      <w:pPr>
        <w:pStyle w:val="break-words"/>
        <w:numPr>
          <w:ilvl w:val="1"/>
          <w:numId w:val="1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id_orden</w:t>
      </w:r>
      <w:proofErr w:type="spellEnd"/>
      <w:r>
        <w:rPr>
          <w:color w:val="000000"/>
        </w:rPr>
        <w:t>: INT (Clave primaria)</w:t>
      </w:r>
    </w:p>
    <w:p w14:paraId="3DD1C1AC" w14:textId="77777777" w:rsidR="002433A8" w:rsidRDefault="002433A8" w:rsidP="002433A8">
      <w:pPr>
        <w:pStyle w:val="break-words"/>
        <w:numPr>
          <w:ilvl w:val="1"/>
          <w:numId w:val="1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id_vehiculo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vehiculos</w:t>
      </w:r>
      <w:proofErr w:type="spellEnd"/>
      <w:r>
        <w:rPr>
          <w:color w:val="000000"/>
        </w:rPr>
        <w:t>)</w:t>
      </w:r>
    </w:p>
    <w:p w14:paraId="32FFB7A1" w14:textId="77777777" w:rsidR="002433A8" w:rsidRDefault="002433A8" w:rsidP="002433A8">
      <w:pPr>
        <w:pStyle w:val="break-words"/>
        <w:numPr>
          <w:ilvl w:val="1"/>
          <w:numId w:val="1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id_servicio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servicios</w:t>
      </w:r>
      <w:r>
        <w:rPr>
          <w:color w:val="000000"/>
        </w:rPr>
        <w:t>)</w:t>
      </w:r>
    </w:p>
    <w:p w14:paraId="173474A8" w14:textId="77777777" w:rsidR="002433A8" w:rsidRDefault="002433A8" w:rsidP="002433A8">
      <w:pPr>
        <w:pStyle w:val="break-words"/>
        <w:numPr>
          <w:ilvl w:val="1"/>
          <w:numId w:val="13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estado</w:t>
      </w:r>
      <w:r>
        <w:rPr>
          <w:color w:val="000000"/>
        </w:rPr>
        <w:t>: ENUM(...)</w:t>
      </w:r>
    </w:p>
    <w:p w14:paraId="526C0A5A" w14:textId="77777777" w:rsidR="002433A8" w:rsidRDefault="002433A8" w:rsidP="002433A8">
      <w:pPr>
        <w:pStyle w:val="break-words"/>
        <w:numPr>
          <w:ilvl w:val="1"/>
          <w:numId w:val="1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fecha_inicio</w:t>
      </w:r>
      <w:proofErr w:type="spellEnd"/>
      <w:r>
        <w:rPr>
          <w:color w:val="000000"/>
        </w:rPr>
        <w:t>: DATE</w:t>
      </w:r>
    </w:p>
    <w:p w14:paraId="15D5F6D0" w14:textId="77777777" w:rsidR="002433A8" w:rsidRDefault="002433A8" w:rsidP="002433A8">
      <w:pPr>
        <w:pStyle w:val="break-words"/>
        <w:numPr>
          <w:ilvl w:val="1"/>
          <w:numId w:val="1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fecha_fin</w:t>
      </w:r>
      <w:proofErr w:type="spellEnd"/>
      <w:r>
        <w:rPr>
          <w:color w:val="000000"/>
        </w:rPr>
        <w:t>: DATE</w:t>
      </w:r>
    </w:p>
    <w:p w14:paraId="4C6A546A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>: facturas</w:t>
      </w:r>
    </w:p>
    <w:p w14:paraId="263551F5" w14:textId="77777777" w:rsidR="002433A8" w:rsidRDefault="002433A8" w:rsidP="002433A8">
      <w:pPr>
        <w:pStyle w:val="break-words"/>
        <w:numPr>
          <w:ilvl w:val="0"/>
          <w:numId w:val="14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6695E99C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id_factura</w:t>
      </w:r>
      <w:proofErr w:type="spellEnd"/>
      <w:r>
        <w:rPr>
          <w:color w:val="000000"/>
        </w:rPr>
        <w:t>: INT (Clave primaria)</w:t>
      </w:r>
    </w:p>
    <w:p w14:paraId="202FFC10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id_orden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ordenesservicio</w:t>
      </w:r>
      <w:proofErr w:type="spellEnd"/>
      <w:r>
        <w:rPr>
          <w:color w:val="000000"/>
        </w:rPr>
        <w:t>)</w:t>
      </w:r>
    </w:p>
    <w:p w14:paraId="6BE5A4FC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fecha_emision</w:t>
      </w:r>
      <w:proofErr w:type="spellEnd"/>
      <w:r>
        <w:rPr>
          <w:color w:val="000000"/>
        </w:rPr>
        <w:t>: DATE</w:t>
      </w:r>
    </w:p>
    <w:p w14:paraId="63F75A12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subtotal</w:t>
      </w:r>
      <w:r>
        <w:rPr>
          <w:color w:val="000000"/>
        </w:rPr>
        <w:t>: DECIMAL(10,2)</w:t>
      </w:r>
    </w:p>
    <w:p w14:paraId="23474E6A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impuestos</w:t>
      </w:r>
      <w:r>
        <w:rPr>
          <w:color w:val="000000"/>
        </w:rPr>
        <w:t>: DECIMAL(10,2)</w:t>
      </w:r>
    </w:p>
    <w:p w14:paraId="0198053D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lastRenderedPageBreak/>
        <w:t>total</w:t>
      </w:r>
      <w:r>
        <w:rPr>
          <w:color w:val="000000"/>
        </w:rPr>
        <w:t>: DECIMAL(10,2)</w:t>
      </w:r>
    </w:p>
    <w:p w14:paraId="400DA8A3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cufe</w:t>
      </w:r>
      <w:proofErr w:type="spellEnd"/>
      <w:r>
        <w:rPr>
          <w:color w:val="000000"/>
        </w:rPr>
        <w:t>: VARCHAR(100)</w:t>
      </w:r>
    </w:p>
    <w:p w14:paraId="670B46E3" w14:textId="77777777" w:rsidR="002433A8" w:rsidRDefault="002433A8" w:rsidP="002433A8">
      <w:pPr>
        <w:pStyle w:val="break-words"/>
        <w:numPr>
          <w:ilvl w:val="1"/>
          <w:numId w:val="1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qr</w:t>
      </w:r>
      <w:proofErr w:type="spellEnd"/>
      <w:r>
        <w:rPr>
          <w:color w:val="000000"/>
        </w:rPr>
        <w:t>: TEXT</w:t>
      </w:r>
    </w:p>
    <w:p w14:paraId="36AB5752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>: requests</w:t>
      </w:r>
    </w:p>
    <w:p w14:paraId="6641AAFF" w14:textId="77777777" w:rsidR="002433A8" w:rsidRDefault="002433A8" w:rsidP="002433A8">
      <w:pPr>
        <w:pStyle w:val="break-words"/>
        <w:numPr>
          <w:ilvl w:val="0"/>
          <w:numId w:val="15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0049DA0C" w14:textId="77777777" w:rsidR="002433A8" w:rsidRPr="002433A8" w:rsidRDefault="002433A8" w:rsidP="002433A8">
      <w:pPr>
        <w:pStyle w:val="break-words"/>
        <w:numPr>
          <w:ilvl w:val="1"/>
          <w:numId w:val="15"/>
        </w:numPr>
        <w:rPr>
          <w:color w:val="000000"/>
          <w:lang w:val="en-US"/>
        </w:rPr>
      </w:pPr>
      <w:r w:rsidRPr="002433A8">
        <w:rPr>
          <w:rStyle w:val="text-sm"/>
          <w:rFonts w:eastAsiaTheme="majorEastAsia"/>
          <w:color w:val="000000"/>
          <w:lang w:val="en-US"/>
        </w:rPr>
        <w:t>id_request</w:t>
      </w:r>
      <w:r w:rsidRPr="002433A8">
        <w:rPr>
          <w:color w:val="000000"/>
          <w:lang w:val="en-US"/>
        </w:rPr>
        <w:t>: INT (Clave primaria)</w:t>
      </w:r>
    </w:p>
    <w:p w14:paraId="2C3EB6EF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nombre</w:t>
      </w:r>
      <w:r>
        <w:rPr>
          <w:color w:val="000000"/>
        </w:rPr>
        <w:t>: VARCHAR(100)</w:t>
      </w:r>
    </w:p>
    <w:p w14:paraId="7CFCA79E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tipo</w:t>
      </w:r>
      <w:r>
        <w:rPr>
          <w:color w:val="000000"/>
        </w:rPr>
        <w:t>: ENUM(...)</w:t>
      </w:r>
    </w:p>
    <w:p w14:paraId="03B75ADA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marca</w:t>
      </w:r>
      <w:r>
        <w:rPr>
          <w:color w:val="000000"/>
        </w:rPr>
        <w:t>: VARCHAR(50)</w:t>
      </w:r>
    </w:p>
    <w:p w14:paraId="2C2519D0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modelo</w:t>
      </w:r>
      <w:r>
        <w:rPr>
          <w:color w:val="000000"/>
        </w:rPr>
        <w:t>: VARCHAR(50)</w:t>
      </w:r>
    </w:p>
    <w:p w14:paraId="265C1861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proveedor</w:t>
      </w:r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proveedores</w:t>
      </w:r>
      <w:r>
        <w:rPr>
          <w:color w:val="000000"/>
        </w:rPr>
        <w:t>)</w:t>
      </w:r>
    </w:p>
    <w:p w14:paraId="36201695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cantidad_stock</w:t>
      </w:r>
      <w:proofErr w:type="spellEnd"/>
      <w:r>
        <w:rPr>
          <w:color w:val="000000"/>
        </w:rPr>
        <w:t>: INT</w:t>
      </w:r>
    </w:p>
    <w:p w14:paraId="080F27B3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nivel_minimo_stock</w:t>
      </w:r>
      <w:proofErr w:type="spellEnd"/>
      <w:r>
        <w:rPr>
          <w:color w:val="000000"/>
        </w:rPr>
        <w:t>: INT</w:t>
      </w:r>
    </w:p>
    <w:p w14:paraId="4872C223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tipo_ingreso</w:t>
      </w:r>
      <w:proofErr w:type="spellEnd"/>
      <w:r>
        <w:rPr>
          <w:color w:val="000000"/>
        </w:rPr>
        <w:t>: DATE</w:t>
      </w:r>
    </w:p>
    <w:p w14:paraId="758E96D2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fecha_ingreso</w:t>
      </w:r>
      <w:proofErr w:type="spellEnd"/>
      <w:r>
        <w:rPr>
          <w:color w:val="000000"/>
        </w:rPr>
        <w:t>: DATE</w:t>
      </w:r>
    </w:p>
    <w:p w14:paraId="7A3CFBE2" w14:textId="77777777" w:rsidR="002433A8" w:rsidRDefault="002433A8" w:rsidP="002433A8">
      <w:pPr>
        <w:pStyle w:val="break-words"/>
        <w:numPr>
          <w:ilvl w:val="1"/>
          <w:numId w:val="15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estado</w:t>
      </w:r>
      <w:r>
        <w:rPr>
          <w:color w:val="000000"/>
        </w:rPr>
        <w:t>: ENUM(...)</w:t>
      </w:r>
    </w:p>
    <w:p w14:paraId="10980836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requestsusados</w:t>
      </w:r>
      <w:proofErr w:type="spellEnd"/>
    </w:p>
    <w:p w14:paraId="337FC3E1" w14:textId="77777777" w:rsidR="002433A8" w:rsidRDefault="002433A8" w:rsidP="002433A8">
      <w:pPr>
        <w:pStyle w:val="break-words"/>
        <w:numPr>
          <w:ilvl w:val="0"/>
          <w:numId w:val="16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478A546C" w14:textId="77777777" w:rsidR="002433A8" w:rsidRDefault="002433A8" w:rsidP="002433A8">
      <w:pPr>
        <w:pStyle w:val="break-words"/>
        <w:numPr>
          <w:ilvl w:val="1"/>
          <w:numId w:val="1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id_request_usado</w:t>
      </w:r>
      <w:proofErr w:type="spellEnd"/>
      <w:r>
        <w:rPr>
          <w:color w:val="000000"/>
        </w:rPr>
        <w:t>: INT (Clave primaria)</w:t>
      </w:r>
    </w:p>
    <w:p w14:paraId="20D58A3A" w14:textId="77777777" w:rsidR="002433A8" w:rsidRDefault="002433A8" w:rsidP="002433A8">
      <w:pPr>
        <w:pStyle w:val="break-words"/>
        <w:numPr>
          <w:ilvl w:val="1"/>
          <w:numId w:val="16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id_orden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ordenesservicio</w:t>
      </w:r>
      <w:proofErr w:type="spellEnd"/>
      <w:r>
        <w:rPr>
          <w:color w:val="000000"/>
        </w:rPr>
        <w:t>)</w:t>
      </w:r>
    </w:p>
    <w:p w14:paraId="3B24A87D" w14:textId="77777777" w:rsidR="002433A8" w:rsidRPr="002433A8" w:rsidRDefault="002433A8" w:rsidP="002433A8">
      <w:pPr>
        <w:pStyle w:val="break-words"/>
        <w:numPr>
          <w:ilvl w:val="1"/>
          <w:numId w:val="16"/>
        </w:numPr>
        <w:rPr>
          <w:color w:val="000000"/>
          <w:lang w:val="en-US"/>
        </w:rPr>
      </w:pPr>
      <w:r w:rsidRPr="002433A8">
        <w:rPr>
          <w:rStyle w:val="text-sm"/>
          <w:rFonts w:eastAsiaTheme="majorEastAsia"/>
          <w:color w:val="000000"/>
          <w:lang w:val="en-US"/>
        </w:rPr>
        <w:t>id_request</w:t>
      </w:r>
      <w:r w:rsidRPr="002433A8">
        <w:rPr>
          <w:color w:val="000000"/>
          <w:lang w:val="en-US"/>
        </w:rPr>
        <w:t>: INT (Clave foránea a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rStyle w:val="text-sm"/>
          <w:rFonts w:eastAsiaTheme="majorEastAsia"/>
          <w:color w:val="000000"/>
          <w:lang w:val="en-US"/>
        </w:rPr>
        <w:t>requests</w:t>
      </w:r>
      <w:r w:rsidRPr="002433A8">
        <w:rPr>
          <w:color w:val="000000"/>
          <w:lang w:val="en-US"/>
        </w:rPr>
        <w:t>)</w:t>
      </w:r>
    </w:p>
    <w:p w14:paraId="08609FF3" w14:textId="77777777" w:rsidR="002433A8" w:rsidRDefault="002433A8" w:rsidP="002433A8">
      <w:pPr>
        <w:pStyle w:val="break-words"/>
        <w:numPr>
          <w:ilvl w:val="1"/>
          <w:numId w:val="16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cantidad</w:t>
      </w:r>
      <w:r>
        <w:rPr>
          <w:color w:val="000000"/>
        </w:rPr>
        <w:t>: INT</w:t>
      </w:r>
    </w:p>
    <w:p w14:paraId="7DE4ED43" w14:textId="77777777" w:rsidR="002433A8" w:rsidRPr="002433A8" w:rsidRDefault="002433A8" w:rsidP="002433A8">
      <w:pPr>
        <w:pStyle w:val="break-words"/>
        <w:numPr>
          <w:ilvl w:val="1"/>
          <w:numId w:val="16"/>
        </w:numPr>
        <w:rPr>
          <w:color w:val="000000"/>
          <w:lang w:val="en-US"/>
        </w:rPr>
      </w:pPr>
      <w:r w:rsidRPr="002433A8">
        <w:rPr>
          <w:rStyle w:val="text-sm"/>
          <w:rFonts w:eastAsiaTheme="majorEastAsia"/>
          <w:color w:val="000000"/>
          <w:lang w:val="en-US"/>
        </w:rPr>
        <w:t>id_lote</w:t>
      </w:r>
      <w:r w:rsidRPr="002433A8">
        <w:rPr>
          <w:color w:val="000000"/>
          <w:lang w:val="en-US"/>
        </w:rPr>
        <w:t>: INT (Clave foránea a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rStyle w:val="text-sm"/>
          <w:rFonts w:eastAsiaTheme="majorEastAsia"/>
          <w:color w:val="000000"/>
          <w:lang w:val="en-US"/>
        </w:rPr>
        <w:t>lotes</w:t>
      </w:r>
      <w:r w:rsidRPr="002433A8">
        <w:rPr>
          <w:color w:val="000000"/>
          <w:lang w:val="en-US"/>
        </w:rPr>
        <w:t>)</w:t>
      </w:r>
    </w:p>
    <w:p w14:paraId="526F2830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8.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lotes</w:t>
      </w:r>
      <w:proofErr w:type="spellEnd"/>
    </w:p>
    <w:p w14:paraId="0D65953A" w14:textId="77777777" w:rsidR="002433A8" w:rsidRDefault="002433A8" w:rsidP="002433A8">
      <w:pPr>
        <w:pStyle w:val="break-words"/>
        <w:numPr>
          <w:ilvl w:val="0"/>
          <w:numId w:val="17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0D1A991B" w14:textId="77777777" w:rsidR="002433A8" w:rsidRDefault="002433A8" w:rsidP="002433A8">
      <w:pPr>
        <w:pStyle w:val="break-words"/>
        <w:numPr>
          <w:ilvl w:val="1"/>
          <w:numId w:val="1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id_lote</w:t>
      </w:r>
      <w:proofErr w:type="spellEnd"/>
      <w:r>
        <w:rPr>
          <w:color w:val="000000"/>
        </w:rPr>
        <w:t>: INT (Clave primaria)</w:t>
      </w:r>
    </w:p>
    <w:p w14:paraId="50705BC7" w14:textId="77777777" w:rsidR="002433A8" w:rsidRPr="002433A8" w:rsidRDefault="002433A8" w:rsidP="002433A8">
      <w:pPr>
        <w:pStyle w:val="break-words"/>
        <w:numPr>
          <w:ilvl w:val="1"/>
          <w:numId w:val="17"/>
        </w:numPr>
        <w:rPr>
          <w:color w:val="000000"/>
          <w:lang w:val="en-US"/>
        </w:rPr>
      </w:pPr>
      <w:r w:rsidRPr="002433A8">
        <w:rPr>
          <w:rStyle w:val="text-sm"/>
          <w:rFonts w:eastAsiaTheme="majorEastAsia"/>
          <w:color w:val="000000"/>
          <w:lang w:val="en-US"/>
        </w:rPr>
        <w:t>id_request</w:t>
      </w:r>
      <w:r w:rsidRPr="002433A8">
        <w:rPr>
          <w:color w:val="000000"/>
          <w:lang w:val="en-US"/>
        </w:rPr>
        <w:t>: INT (Clave foránea a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rStyle w:val="text-sm"/>
          <w:rFonts w:eastAsiaTheme="majorEastAsia"/>
          <w:color w:val="000000"/>
          <w:lang w:val="en-US"/>
        </w:rPr>
        <w:t>requests</w:t>
      </w:r>
      <w:r w:rsidRPr="002433A8">
        <w:rPr>
          <w:color w:val="000000"/>
          <w:lang w:val="en-US"/>
        </w:rPr>
        <w:t>)</w:t>
      </w:r>
    </w:p>
    <w:p w14:paraId="017DB943" w14:textId="77777777" w:rsidR="002433A8" w:rsidRDefault="002433A8" w:rsidP="002433A8">
      <w:pPr>
        <w:pStyle w:val="break-words"/>
        <w:numPr>
          <w:ilvl w:val="1"/>
          <w:numId w:val="17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fecha_ingreso</w:t>
      </w:r>
      <w:proofErr w:type="spellEnd"/>
      <w:r>
        <w:rPr>
          <w:color w:val="000000"/>
        </w:rPr>
        <w:t>: DATE</w:t>
      </w:r>
    </w:p>
    <w:p w14:paraId="4F38FC42" w14:textId="77777777" w:rsidR="002433A8" w:rsidRDefault="002433A8" w:rsidP="002433A8">
      <w:pPr>
        <w:pStyle w:val="break-words"/>
        <w:numPr>
          <w:ilvl w:val="1"/>
          <w:numId w:val="17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cantidad</w:t>
      </w:r>
      <w:r>
        <w:rPr>
          <w:color w:val="000000"/>
        </w:rPr>
        <w:t>: INT</w:t>
      </w:r>
    </w:p>
    <w:p w14:paraId="58323D4D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9.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proveedores</w:t>
      </w:r>
      <w:proofErr w:type="spellEnd"/>
    </w:p>
    <w:p w14:paraId="1A66A9A9" w14:textId="77777777" w:rsidR="002433A8" w:rsidRDefault="002433A8" w:rsidP="002433A8">
      <w:pPr>
        <w:pStyle w:val="break-words"/>
        <w:numPr>
          <w:ilvl w:val="0"/>
          <w:numId w:val="18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6F878771" w14:textId="77777777" w:rsidR="002433A8" w:rsidRDefault="002433A8" w:rsidP="002433A8">
      <w:pPr>
        <w:pStyle w:val="break-words"/>
        <w:numPr>
          <w:ilvl w:val="1"/>
          <w:numId w:val="1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id_proveedor</w:t>
      </w:r>
      <w:proofErr w:type="spellEnd"/>
      <w:r>
        <w:rPr>
          <w:color w:val="000000"/>
        </w:rPr>
        <w:t>: INT (Clave primaria)</w:t>
      </w:r>
    </w:p>
    <w:p w14:paraId="3D63EC18" w14:textId="77777777" w:rsidR="002433A8" w:rsidRDefault="002433A8" w:rsidP="002433A8">
      <w:pPr>
        <w:pStyle w:val="break-words"/>
        <w:numPr>
          <w:ilvl w:val="1"/>
          <w:numId w:val="18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nombre</w:t>
      </w:r>
      <w:r>
        <w:rPr>
          <w:color w:val="000000"/>
        </w:rPr>
        <w:t>: VARCHAR(100)</w:t>
      </w:r>
    </w:p>
    <w:p w14:paraId="3D6519BA" w14:textId="77777777" w:rsidR="002433A8" w:rsidRDefault="002433A8" w:rsidP="002433A8">
      <w:pPr>
        <w:pStyle w:val="break-words"/>
        <w:numPr>
          <w:ilvl w:val="1"/>
          <w:numId w:val="1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nit</w:t>
      </w:r>
      <w:proofErr w:type="spellEnd"/>
      <w:r>
        <w:rPr>
          <w:color w:val="000000"/>
        </w:rPr>
        <w:t>: VARCHAR(20)</w:t>
      </w:r>
    </w:p>
    <w:p w14:paraId="6A98D992" w14:textId="77777777" w:rsidR="002433A8" w:rsidRDefault="002433A8" w:rsidP="002433A8">
      <w:pPr>
        <w:pStyle w:val="break-words"/>
        <w:numPr>
          <w:ilvl w:val="1"/>
          <w:numId w:val="1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contact</w:t>
      </w:r>
      <w:proofErr w:type="spellEnd"/>
      <w:r>
        <w:rPr>
          <w:color w:val="000000"/>
        </w:rPr>
        <w:t>: VARCHAR(20)</w:t>
      </w:r>
    </w:p>
    <w:p w14:paraId="04DFB08D" w14:textId="77777777" w:rsidR="002433A8" w:rsidRDefault="002433A8" w:rsidP="002433A8">
      <w:pPr>
        <w:pStyle w:val="break-words"/>
        <w:numPr>
          <w:ilvl w:val="1"/>
          <w:numId w:val="18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frecuencia_visita</w:t>
      </w:r>
      <w:proofErr w:type="spellEnd"/>
      <w:r>
        <w:rPr>
          <w:color w:val="000000"/>
        </w:rPr>
        <w:t>: VARCHAR(5)</w:t>
      </w:r>
    </w:p>
    <w:p w14:paraId="1484C407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lastRenderedPageBreak/>
        <w:t xml:space="preserve">10.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vehiculosactividad</w:t>
      </w:r>
      <w:proofErr w:type="spellEnd"/>
    </w:p>
    <w:p w14:paraId="4460F9DD" w14:textId="77777777" w:rsidR="002433A8" w:rsidRDefault="002433A8" w:rsidP="002433A8">
      <w:pPr>
        <w:pStyle w:val="break-words"/>
        <w:numPr>
          <w:ilvl w:val="0"/>
          <w:numId w:val="19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575E6B66" w14:textId="77777777" w:rsidR="002433A8" w:rsidRDefault="002433A8" w:rsidP="002433A8">
      <w:pPr>
        <w:pStyle w:val="break-words"/>
        <w:numPr>
          <w:ilvl w:val="1"/>
          <w:numId w:val="19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id_actividad</w:t>
      </w:r>
      <w:proofErr w:type="spellEnd"/>
      <w:r>
        <w:rPr>
          <w:color w:val="000000"/>
        </w:rPr>
        <w:t>: INT (Clave primaria)</w:t>
      </w:r>
    </w:p>
    <w:p w14:paraId="5C4B1945" w14:textId="77777777" w:rsidR="002433A8" w:rsidRDefault="002433A8" w:rsidP="002433A8">
      <w:pPr>
        <w:pStyle w:val="break-words"/>
        <w:numPr>
          <w:ilvl w:val="1"/>
          <w:numId w:val="19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id_vehiculo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vehiculos</w:t>
      </w:r>
      <w:proofErr w:type="spellEnd"/>
      <w:r>
        <w:rPr>
          <w:color w:val="000000"/>
        </w:rPr>
        <w:t>)</w:t>
      </w:r>
    </w:p>
    <w:p w14:paraId="48155783" w14:textId="77777777" w:rsidR="002433A8" w:rsidRDefault="002433A8" w:rsidP="002433A8">
      <w:pPr>
        <w:pStyle w:val="break-words"/>
        <w:numPr>
          <w:ilvl w:val="1"/>
          <w:numId w:val="19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resultado</w:t>
      </w:r>
      <w:r>
        <w:rPr>
          <w:color w:val="000000"/>
        </w:rPr>
        <w:t>: VARCHAR(100)</w:t>
      </w:r>
    </w:p>
    <w:p w14:paraId="75CB288F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11.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vehiculos</w:t>
      </w:r>
      <w:proofErr w:type="spellEnd"/>
    </w:p>
    <w:p w14:paraId="0DDFEC57" w14:textId="77777777" w:rsidR="002433A8" w:rsidRDefault="002433A8" w:rsidP="002433A8">
      <w:pPr>
        <w:pStyle w:val="break-words"/>
        <w:numPr>
          <w:ilvl w:val="0"/>
          <w:numId w:val="20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627A78C8" w14:textId="77777777" w:rsidR="002433A8" w:rsidRDefault="002433A8" w:rsidP="002433A8">
      <w:pPr>
        <w:pStyle w:val="break-words"/>
        <w:numPr>
          <w:ilvl w:val="1"/>
          <w:numId w:val="20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id_vehiculo</w:t>
      </w:r>
      <w:proofErr w:type="spellEnd"/>
      <w:r>
        <w:rPr>
          <w:color w:val="000000"/>
        </w:rPr>
        <w:t>: INT (Clave primaria)</w:t>
      </w:r>
    </w:p>
    <w:p w14:paraId="0F786CD2" w14:textId="77777777" w:rsidR="002433A8" w:rsidRDefault="002433A8" w:rsidP="002433A8">
      <w:pPr>
        <w:pStyle w:val="break-words"/>
        <w:numPr>
          <w:ilvl w:val="1"/>
          <w:numId w:val="20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id_cliente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clientes</w:t>
      </w:r>
      <w:r>
        <w:rPr>
          <w:color w:val="000000"/>
        </w:rPr>
        <w:t>)</w:t>
      </w:r>
    </w:p>
    <w:p w14:paraId="19F377CD" w14:textId="77777777" w:rsidR="002433A8" w:rsidRDefault="002433A8" w:rsidP="002433A8">
      <w:pPr>
        <w:pStyle w:val="break-words"/>
        <w:numPr>
          <w:ilvl w:val="1"/>
          <w:numId w:val="20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marca</w:t>
      </w:r>
      <w:r>
        <w:rPr>
          <w:color w:val="000000"/>
        </w:rPr>
        <w:t>: VARCHAR(50)</w:t>
      </w:r>
    </w:p>
    <w:p w14:paraId="2C47C033" w14:textId="77777777" w:rsidR="002433A8" w:rsidRDefault="002433A8" w:rsidP="002433A8">
      <w:pPr>
        <w:pStyle w:val="break-words"/>
        <w:numPr>
          <w:ilvl w:val="1"/>
          <w:numId w:val="20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modelo</w:t>
      </w:r>
      <w:r>
        <w:rPr>
          <w:color w:val="000000"/>
        </w:rPr>
        <w:t>: VARCHAR(50)</w:t>
      </w:r>
    </w:p>
    <w:p w14:paraId="57A53E5E" w14:textId="77777777" w:rsidR="002433A8" w:rsidRDefault="002433A8" w:rsidP="002433A8">
      <w:pPr>
        <w:pStyle w:val="break-words"/>
        <w:numPr>
          <w:ilvl w:val="1"/>
          <w:numId w:val="20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placa</w:t>
      </w:r>
      <w:r>
        <w:rPr>
          <w:color w:val="000000"/>
        </w:rPr>
        <w:t>: VARCHAR(20)</w:t>
      </w:r>
    </w:p>
    <w:p w14:paraId="79566DD1" w14:textId="77777777" w:rsidR="002433A8" w:rsidRDefault="002433A8" w:rsidP="002433A8">
      <w:pPr>
        <w:pStyle w:val="break-words"/>
        <w:numPr>
          <w:ilvl w:val="1"/>
          <w:numId w:val="20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tipo</w:t>
      </w:r>
      <w:r>
        <w:rPr>
          <w:color w:val="000000"/>
        </w:rPr>
        <w:t>: VARCHAR(20)</w:t>
      </w:r>
    </w:p>
    <w:p w14:paraId="03BFEAAF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12.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evaluacionesproveedor</w:t>
      </w:r>
      <w:proofErr w:type="spellEnd"/>
    </w:p>
    <w:p w14:paraId="749AE382" w14:textId="77777777" w:rsidR="002433A8" w:rsidRDefault="002433A8" w:rsidP="002433A8">
      <w:pPr>
        <w:pStyle w:val="break-words"/>
        <w:numPr>
          <w:ilvl w:val="0"/>
          <w:numId w:val="2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7516EB4F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id_evaluacion</w:t>
      </w:r>
      <w:proofErr w:type="spellEnd"/>
      <w:r>
        <w:rPr>
          <w:color w:val="000000"/>
        </w:rPr>
        <w:t>: INT (Clave primaria)</w:t>
      </w:r>
    </w:p>
    <w:p w14:paraId="0B4E23EC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id_proveedor</w:t>
      </w:r>
      <w:proofErr w:type="spellEnd"/>
      <w:r>
        <w:rPr>
          <w:color w:val="000000"/>
        </w:rPr>
        <w:t>: INT (Clave foránea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proveedores</w:t>
      </w:r>
      <w:r>
        <w:rPr>
          <w:color w:val="000000"/>
        </w:rPr>
        <w:t>)</w:t>
      </w:r>
    </w:p>
    <w:p w14:paraId="4FC4CFB4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puntualidad</w:t>
      </w:r>
      <w:r>
        <w:rPr>
          <w:color w:val="000000"/>
        </w:rPr>
        <w:t>: INT</w:t>
      </w:r>
    </w:p>
    <w:p w14:paraId="4C61045B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calidad</w:t>
      </w:r>
      <w:r>
        <w:rPr>
          <w:color w:val="000000"/>
        </w:rPr>
        <w:t>: INT</w:t>
      </w:r>
    </w:p>
    <w:p w14:paraId="40F0FA57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costo</w:t>
      </w:r>
      <w:r>
        <w:rPr>
          <w:color w:val="000000"/>
        </w:rPr>
        <w:t>: TEXT</w:t>
      </w:r>
    </w:p>
    <w:p w14:paraId="77C0A8EE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comentario</w:t>
      </w:r>
      <w:r>
        <w:rPr>
          <w:color w:val="000000"/>
        </w:rPr>
        <w:t>: TEXT</w:t>
      </w:r>
    </w:p>
    <w:p w14:paraId="351D9DAF" w14:textId="77777777" w:rsidR="002433A8" w:rsidRDefault="002433A8" w:rsidP="002433A8">
      <w:pPr>
        <w:pStyle w:val="break-words"/>
        <w:numPr>
          <w:ilvl w:val="1"/>
          <w:numId w:val="21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fecha</w:t>
      </w:r>
      <w:r>
        <w:rPr>
          <w:color w:val="000000"/>
        </w:rPr>
        <w:t>: DATE</w:t>
      </w:r>
    </w:p>
    <w:p w14:paraId="4C3719B7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13.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clientes</w:t>
      </w:r>
      <w:proofErr w:type="spellEnd"/>
    </w:p>
    <w:p w14:paraId="78E264D5" w14:textId="77777777" w:rsidR="002433A8" w:rsidRDefault="002433A8" w:rsidP="002433A8">
      <w:pPr>
        <w:pStyle w:val="break-words"/>
        <w:numPr>
          <w:ilvl w:val="0"/>
          <w:numId w:val="22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20433A0A" w14:textId="77777777" w:rsidR="002433A8" w:rsidRDefault="002433A8" w:rsidP="002433A8">
      <w:pPr>
        <w:pStyle w:val="break-words"/>
        <w:numPr>
          <w:ilvl w:val="1"/>
          <w:numId w:val="2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id_cliente</w:t>
      </w:r>
      <w:proofErr w:type="spellEnd"/>
      <w:r>
        <w:rPr>
          <w:color w:val="000000"/>
        </w:rPr>
        <w:t>: INT (Clave primaria)</w:t>
      </w:r>
    </w:p>
    <w:p w14:paraId="4E165272" w14:textId="77777777" w:rsidR="002433A8" w:rsidRDefault="002433A8" w:rsidP="002433A8">
      <w:pPr>
        <w:pStyle w:val="break-words"/>
        <w:numPr>
          <w:ilvl w:val="1"/>
          <w:numId w:val="22"/>
        </w:numPr>
        <w:rPr>
          <w:color w:val="000000"/>
        </w:rPr>
      </w:pPr>
      <w:r>
        <w:rPr>
          <w:rStyle w:val="text-sm"/>
          <w:rFonts w:eastAsiaTheme="majorEastAsia"/>
          <w:color w:val="000000"/>
        </w:rPr>
        <w:t>nombre</w:t>
      </w:r>
      <w:r>
        <w:rPr>
          <w:color w:val="000000"/>
        </w:rPr>
        <w:t>: VARCHAR(100)</w:t>
      </w:r>
    </w:p>
    <w:p w14:paraId="4965BDD3" w14:textId="77777777" w:rsidR="002433A8" w:rsidRDefault="002433A8" w:rsidP="002433A8">
      <w:pPr>
        <w:pStyle w:val="break-words"/>
        <w:numPr>
          <w:ilvl w:val="1"/>
          <w:numId w:val="2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identificacion</w:t>
      </w:r>
      <w:proofErr w:type="spellEnd"/>
      <w:r>
        <w:rPr>
          <w:color w:val="000000"/>
        </w:rPr>
        <w:t>: VARCHAR(20)</w:t>
      </w:r>
    </w:p>
    <w:p w14:paraId="5F301C65" w14:textId="77777777" w:rsidR="002433A8" w:rsidRDefault="002433A8" w:rsidP="002433A8">
      <w:pPr>
        <w:pStyle w:val="break-words"/>
        <w:numPr>
          <w:ilvl w:val="1"/>
          <w:numId w:val="2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telefono</w:t>
      </w:r>
      <w:proofErr w:type="spellEnd"/>
      <w:r>
        <w:rPr>
          <w:color w:val="000000"/>
        </w:rPr>
        <w:t>: VARCHAR(20)</w:t>
      </w:r>
    </w:p>
    <w:p w14:paraId="53BE393D" w14:textId="77777777" w:rsidR="002433A8" w:rsidRDefault="002433A8" w:rsidP="002433A8">
      <w:pPr>
        <w:pStyle w:val="break-words"/>
        <w:numPr>
          <w:ilvl w:val="1"/>
          <w:numId w:val="22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correo_electronico</w:t>
      </w:r>
      <w:proofErr w:type="spellEnd"/>
      <w:r>
        <w:rPr>
          <w:color w:val="000000"/>
        </w:rPr>
        <w:t>: VARCHAR(50)</w:t>
      </w:r>
    </w:p>
    <w:p w14:paraId="43A6BE3D" w14:textId="77777777" w:rsidR="002433A8" w:rsidRDefault="002433A8" w:rsidP="002433A8">
      <w:pPr>
        <w:pStyle w:val="Ttulo3"/>
        <w:rPr>
          <w:color w:val="000000"/>
        </w:rPr>
      </w:pPr>
      <w:r>
        <w:rPr>
          <w:color w:val="000000"/>
        </w:rPr>
        <w:t xml:space="preserve">14.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actividadesespeciales</w:t>
      </w:r>
      <w:proofErr w:type="spellEnd"/>
    </w:p>
    <w:p w14:paraId="6EDD0545" w14:textId="77777777" w:rsidR="002433A8" w:rsidRDefault="002433A8" w:rsidP="002433A8">
      <w:pPr>
        <w:pStyle w:val="break-words"/>
        <w:numPr>
          <w:ilvl w:val="0"/>
          <w:numId w:val="23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Atributos:</w:t>
      </w:r>
    </w:p>
    <w:p w14:paraId="30202379" w14:textId="77777777" w:rsidR="002433A8" w:rsidRDefault="002433A8" w:rsidP="002433A8">
      <w:pPr>
        <w:pStyle w:val="break-words"/>
        <w:numPr>
          <w:ilvl w:val="1"/>
          <w:numId w:val="2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id_actividad</w:t>
      </w:r>
      <w:proofErr w:type="spellEnd"/>
      <w:r>
        <w:rPr>
          <w:color w:val="000000"/>
        </w:rPr>
        <w:t>: INT (Clave primaria)</w:t>
      </w:r>
    </w:p>
    <w:p w14:paraId="5BFDB917" w14:textId="77777777" w:rsidR="002433A8" w:rsidRDefault="002433A8" w:rsidP="002433A8">
      <w:pPr>
        <w:pStyle w:val="break-words"/>
        <w:numPr>
          <w:ilvl w:val="1"/>
          <w:numId w:val="2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descripcion</w:t>
      </w:r>
      <w:proofErr w:type="spellEnd"/>
      <w:r>
        <w:rPr>
          <w:color w:val="000000"/>
        </w:rPr>
        <w:t>: TEXT</w:t>
      </w:r>
    </w:p>
    <w:p w14:paraId="2FB282EB" w14:textId="77777777" w:rsidR="002433A8" w:rsidRDefault="002433A8" w:rsidP="002433A8">
      <w:pPr>
        <w:pStyle w:val="break-words"/>
        <w:numPr>
          <w:ilvl w:val="1"/>
          <w:numId w:val="2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fecha_inicio</w:t>
      </w:r>
      <w:proofErr w:type="spellEnd"/>
      <w:r>
        <w:rPr>
          <w:color w:val="000000"/>
        </w:rPr>
        <w:t>: DATE</w:t>
      </w:r>
    </w:p>
    <w:p w14:paraId="6E5549DC" w14:textId="77777777" w:rsidR="002433A8" w:rsidRDefault="002433A8" w:rsidP="002433A8">
      <w:pPr>
        <w:pStyle w:val="break-words"/>
        <w:numPr>
          <w:ilvl w:val="1"/>
          <w:numId w:val="23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fecha_fin</w:t>
      </w:r>
      <w:proofErr w:type="spellEnd"/>
      <w:r>
        <w:rPr>
          <w:color w:val="000000"/>
        </w:rPr>
        <w:t>: DATE</w:t>
      </w:r>
    </w:p>
    <w:p w14:paraId="58FF6A9E" w14:textId="77777777" w:rsidR="002433A8" w:rsidRDefault="002433A8" w:rsidP="002433A8">
      <w:pPr>
        <w:pStyle w:val="Ttulo2"/>
        <w:rPr>
          <w:color w:val="000000"/>
        </w:rPr>
      </w:pPr>
      <w:proofErr w:type="spellStart"/>
      <w:r>
        <w:rPr>
          <w:color w:val="000000"/>
        </w:rPr>
        <w:lastRenderedPageBreak/>
        <w:t>Relaciones</w:t>
      </w:r>
      <w:proofErr w:type="spellEnd"/>
    </w:p>
    <w:p w14:paraId="59AA063D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ordenes_tecnico.id_tecnico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tecnicos.id_tecnico</w:t>
      </w:r>
      <w:proofErr w:type="spellEnd"/>
    </w:p>
    <w:p w14:paraId="6ABE4001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ordenesservicio.id_vehiculo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vehiculos.id_vehiculo</w:t>
      </w:r>
      <w:proofErr w:type="spellEnd"/>
    </w:p>
    <w:p w14:paraId="1FAA4B25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ordenesservicio.id_servicio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servicios.id_servicio</w:t>
      </w:r>
      <w:proofErr w:type="spellEnd"/>
    </w:p>
    <w:p w14:paraId="631189AE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facturas.id_orden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ordenesservicio.id_orden</w:t>
      </w:r>
      <w:proofErr w:type="spellEnd"/>
    </w:p>
    <w:p w14:paraId="32DBBDBD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requests.proveedor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proveedores.id_proveedor</w:t>
      </w:r>
      <w:proofErr w:type="spellEnd"/>
    </w:p>
    <w:p w14:paraId="330ADA39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requestsusados.id_orden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ordenesservicio.id_orden</w:t>
      </w:r>
      <w:proofErr w:type="spellEnd"/>
    </w:p>
    <w:p w14:paraId="42627906" w14:textId="77777777" w:rsidR="002433A8" w:rsidRPr="002433A8" w:rsidRDefault="002433A8" w:rsidP="002433A8">
      <w:pPr>
        <w:pStyle w:val="break-words"/>
        <w:numPr>
          <w:ilvl w:val="0"/>
          <w:numId w:val="24"/>
        </w:numPr>
        <w:rPr>
          <w:color w:val="000000"/>
          <w:lang w:val="en-US"/>
        </w:rPr>
      </w:pPr>
      <w:proofErr w:type="spellStart"/>
      <w:r w:rsidRPr="002433A8">
        <w:rPr>
          <w:rStyle w:val="text-sm"/>
          <w:rFonts w:eastAsiaTheme="majorEastAsia"/>
          <w:color w:val="000000"/>
          <w:lang w:val="en-US"/>
        </w:rPr>
        <w:t>requestsusados.id_request</w:t>
      </w:r>
      <w:proofErr w:type="spellEnd"/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color w:val="000000"/>
          <w:lang w:val="en-US"/>
        </w:rPr>
        <w:t>→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proofErr w:type="spellStart"/>
      <w:r w:rsidRPr="002433A8">
        <w:rPr>
          <w:rStyle w:val="text-sm"/>
          <w:rFonts w:eastAsiaTheme="majorEastAsia"/>
          <w:color w:val="000000"/>
          <w:lang w:val="en-US"/>
        </w:rPr>
        <w:t>requests.id_request</w:t>
      </w:r>
      <w:proofErr w:type="spellEnd"/>
    </w:p>
    <w:p w14:paraId="56C9BD7C" w14:textId="77777777" w:rsidR="002433A8" w:rsidRPr="002433A8" w:rsidRDefault="002433A8" w:rsidP="002433A8">
      <w:pPr>
        <w:pStyle w:val="break-words"/>
        <w:numPr>
          <w:ilvl w:val="0"/>
          <w:numId w:val="24"/>
        </w:numPr>
        <w:rPr>
          <w:color w:val="000000"/>
          <w:lang w:val="en-US"/>
        </w:rPr>
      </w:pPr>
      <w:proofErr w:type="spellStart"/>
      <w:r w:rsidRPr="002433A8">
        <w:rPr>
          <w:rStyle w:val="text-sm"/>
          <w:rFonts w:eastAsiaTheme="majorEastAsia"/>
          <w:color w:val="000000"/>
          <w:lang w:val="en-US"/>
        </w:rPr>
        <w:t>requestsusados.id_lote</w:t>
      </w:r>
      <w:proofErr w:type="spellEnd"/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color w:val="000000"/>
          <w:lang w:val="en-US"/>
        </w:rPr>
        <w:t>→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proofErr w:type="spellStart"/>
      <w:r w:rsidRPr="002433A8">
        <w:rPr>
          <w:rStyle w:val="text-sm"/>
          <w:rFonts w:eastAsiaTheme="majorEastAsia"/>
          <w:color w:val="000000"/>
          <w:lang w:val="en-US"/>
        </w:rPr>
        <w:t>lotes.id_lote</w:t>
      </w:r>
      <w:proofErr w:type="spellEnd"/>
    </w:p>
    <w:p w14:paraId="147723E1" w14:textId="77777777" w:rsidR="002433A8" w:rsidRPr="002433A8" w:rsidRDefault="002433A8" w:rsidP="002433A8">
      <w:pPr>
        <w:pStyle w:val="break-words"/>
        <w:numPr>
          <w:ilvl w:val="0"/>
          <w:numId w:val="24"/>
        </w:numPr>
        <w:rPr>
          <w:color w:val="000000"/>
          <w:lang w:val="en-US"/>
        </w:rPr>
      </w:pPr>
      <w:r w:rsidRPr="002433A8">
        <w:rPr>
          <w:rStyle w:val="text-sm"/>
          <w:rFonts w:eastAsiaTheme="majorEastAsia"/>
          <w:color w:val="000000"/>
          <w:lang w:val="en-US"/>
        </w:rPr>
        <w:t>lotes.id_request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color w:val="000000"/>
          <w:lang w:val="en-US"/>
        </w:rPr>
        <w:t>→</w:t>
      </w:r>
      <w:r w:rsidRPr="002433A8">
        <w:rPr>
          <w:rStyle w:val="apple-converted-space"/>
          <w:rFonts w:eastAsiaTheme="majorEastAsia"/>
          <w:color w:val="000000"/>
          <w:lang w:val="en-US"/>
        </w:rPr>
        <w:t> </w:t>
      </w:r>
      <w:r w:rsidRPr="002433A8">
        <w:rPr>
          <w:rStyle w:val="text-sm"/>
          <w:rFonts w:eastAsiaTheme="majorEastAsia"/>
          <w:color w:val="000000"/>
          <w:lang w:val="en-US"/>
        </w:rPr>
        <w:t>requests.id_request</w:t>
      </w:r>
    </w:p>
    <w:p w14:paraId="39A81C72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vehiculosactividad.id_vehiculo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vehiculos.id_vehiculo</w:t>
      </w:r>
      <w:proofErr w:type="spellEnd"/>
    </w:p>
    <w:p w14:paraId="0158139D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vehiculos.id_cliente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clientes.id_cliente</w:t>
      </w:r>
      <w:proofErr w:type="spellEnd"/>
    </w:p>
    <w:p w14:paraId="2AF52B7A" w14:textId="77777777" w:rsidR="002433A8" w:rsidRDefault="002433A8" w:rsidP="002433A8">
      <w:pPr>
        <w:pStyle w:val="break-words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text-sm"/>
          <w:rFonts w:eastAsiaTheme="majorEastAsia"/>
          <w:color w:val="000000"/>
        </w:rPr>
        <w:t>evaluacionesproveedor.id_proveedor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proveedores.id_proveedor</w:t>
      </w:r>
      <w:proofErr w:type="spellEnd"/>
    </w:p>
    <w:p w14:paraId="22DD3B77" w14:textId="77777777" w:rsidR="000A4B67" w:rsidRPr="002433A8" w:rsidRDefault="000A4B67">
      <w:pPr>
        <w:rPr>
          <w:lang w:val="es-CO"/>
        </w:rPr>
      </w:pPr>
    </w:p>
    <w:sectPr w:rsidR="000A4B67" w:rsidRPr="002433A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F5784" w14:textId="77777777" w:rsidR="000A4B67" w:rsidRDefault="000A4B67" w:rsidP="002433A8">
      <w:pPr>
        <w:spacing w:after="0" w:line="240" w:lineRule="auto"/>
      </w:pPr>
      <w:r>
        <w:separator/>
      </w:r>
    </w:p>
  </w:endnote>
  <w:endnote w:type="continuationSeparator" w:id="0">
    <w:p w14:paraId="69317655" w14:textId="77777777" w:rsidR="000A4B67" w:rsidRDefault="000A4B67" w:rsidP="0024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F2FD7" w14:textId="77777777" w:rsidR="002433A8" w:rsidRDefault="002433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52FBE" w14:textId="77777777" w:rsidR="002433A8" w:rsidRDefault="002433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17EB" w14:textId="77777777" w:rsidR="002433A8" w:rsidRDefault="002433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00751" w14:textId="77777777" w:rsidR="000A4B67" w:rsidRDefault="000A4B67" w:rsidP="002433A8">
      <w:pPr>
        <w:spacing w:after="0" w:line="240" w:lineRule="auto"/>
      </w:pPr>
      <w:r>
        <w:separator/>
      </w:r>
    </w:p>
  </w:footnote>
  <w:footnote w:type="continuationSeparator" w:id="0">
    <w:p w14:paraId="38B2E38A" w14:textId="77777777" w:rsidR="000A4B67" w:rsidRDefault="000A4B67" w:rsidP="0024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5C571" w14:textId="77777777" w:rsidR="002433A8" w:rsidRDefault="002433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75E15" w14:textId="77777777" w:rsidR="002433A8" w:rsidRDefault="002433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A7861" w14:textId="77777777" w:rsidR="002433A8" w:rsidRDefault="002433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A3A1D"/>
    <w:multiLevelType w:val="multilevel"/>
    <w:tmpl w:val="616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A5E2D"/>
    <w:multiLevelType w:val="multilevel"/>
    <w:tmpl w:val="4BF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5083F"/>
    <w:multiLevelType w:val="multilevel"/>
    <w:tmpl w:val="24A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27953"/>
    <w:multiLevelType w:val="multilevel"/>
    <w:tmpl w:val="6F7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4175C"/>
    <w:multiLevelType w:val="multilevel"/>
    <w:tmpl w:val="BAF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C0897"/>
    <w:multiLevelType w:val="multilevel"/>
    <w:tmpl w:val="7DE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90088"/>
    <w:multiLevelType w:val="multilevel"/>
    <w:tmpl w:val="426C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25A52"/>
    <w:multiLevelType w:val="multilevel"/>
    <w:tmpl w:val="769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E1F48"/>
    <w:multiLevelType w:val="multilevel"/>
    <w:tmpl w:val="708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36F67"/>
    <w:multiLevelType w:val="multilevel"/>
    <w:tmpl w:val="0E3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242B3"/>
    <w:multiLevelType w:val="multilevel"/>
    <w:tmpl w:val="2B9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A5554"/>
    <w:multiLevelType w:val="multilevel"/>
    <w:tmpl w:val="767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D7437"/>
    <w:multiLevelType w:val="multilevel"/>
    <w:tmpl w:val="889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E73F0"/>
    <w:multiLevelType w:val="multilevel"/>
    <w:tmpl w:val="36D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83338"/>
    <w:multiLevelType w:val="multilevel"/>
    <w:tmpl w:val="75C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015307">
    <w:abstractNumId w:val="8"/>
  </w:num>
  <w:num w:numId="2" w16cid:durableId="2122143713">
    <w:abstractNumId w:val="6"/>
  </w:num>
  <w:num w:numId="3" w16cid:durableId="309477419">
    <w:abstractNumId w:val="5"/>
  </w:num>
  <w:num w:numId="4" w16cid:durableId="231622955">
    <w:abstractNumId w:val="4"/>
  </w:num>
  <w:num w:numId="5" w16cid:durableId="1512067252">
    <w:abstractNumId w:val="7"/>
  </w:num>
  <w:num w:numId="6" w16cid:durableId="593783702">
    <w:abstractNumId w:val="3"/>
  </w:num>
  <w:num w:numId="7" w16cid:durableId="1362248500">
    <w:abstractNumId w:val="2"/>
  </w:num>
  <w:num w:numId="8" w16cid:durableId="275139006">
    <w:abstractNumId w:val="1"/>
  </w:num>
  <w:num w:numId="9" w16cid:durableId="1052928722">
    <w:abstractNumId w:val="0"/>
  </w:num>
  <w:num w:numId="10" w16cid:durableId="1266108565">
    <w:abstractNumId w:val="9"/>
  </w:num>
  <w:num w:numId="11" w16cid:durableId="895629892">
    <w:abstractNumId w:val="16"/>
  </w:num>
  <w:num w:numId="12" w16cid:durableId="1520201467">
    <w:abstractNumId w:val="22"/>
  </w:num>
  <w:num w:numId="13" w16cid:durableId="1615551195">
    <w:abstractNumId w:val="20"/>
  </w:num>
  <w:num w:numId="14" w16cid:durableId="1985086301">
    <w:abstractNumId w:val="15"/>
  </w:num>
  <w:num w:numId="15" w16cid:durableId="1187478036">
    <w:abstractNumId w:val="11"/>
  </w:num>
  <w:num w:numId="16" w16cid:durableId="660164177">
    <w:abstractNumId w:val="13"/>
  </w:num>
  <w:num w:numId="17" w16cid:durableId="337122155">
    <w:abstractNumId w:val="17"/>
  </w:num>
  <w:num w:numId="18" w16cid:durableId="588386143">
    <w:abstractNumId w:val="12"/>
  </w:num>
  <w:num w:numId="19" w16cid:durableId="2029674449">
    <w:abstractNumId w:val="18"/>
  </w:num>
  <w:num w:numId="20" w16cid:durableId="1599291661">
    <w:abstractNumId w:val="10"/>
  </w:num>
  <w:num w:numId="21" w16cid:durableId="2119253335">
    <w:abstractNumId w:val="19"/>
  </w:num>
  <w:num w:numId="22" w16cid:durableId="69892812">
    <w:abstractNumId w:val="21"/>
  </w:num>
  <w:num w:numId="23" w16cid:durableId="60100097">
    <w:abstractNumId w:val="14"/>
  </w:num>
  <w:num w:numId="24" w16cid:durableId="15099796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B67"/>
    <w:rsid w:val="0015074B"/>
    <w:rsid w:val="002433A8"/>
    <w:rsid w:val="0029639D"/>
    <w:rsid w:val="00326F90"/>
    <w:rsid w:val="00831CB1"/>
    <w:rsid w:val="00AA1D8D"/>
    <w:rsid w:val="00B47730"/>
    <w:rsid w:val="00CB0664"/>
    <w:rsid w:val="00CB15E8"/>
    <w:rsid w:val="00D102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65115E"/>
  <w14:defaultImageDpi w14:val="300"/>
  <w15:docId w15:val="{06586FBA-56CF-854F-A170-2EC0439E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reak-words">
    <w:name w:val="break-words"/>
    <w:basedOn w:val="Normal"/>
    <w:rsid w:val="0024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customStyle="1" w:styleId="text-sm">
    <w:name w:val="text-sm"/>
    <w:basedOn w:val="Fuentedeprrafopredeter"/>
    <w:rsid w:val="002433A8"/>
  </w:style>
  <w:style w:type="character" w:customStyle="1" w:styleId="apple-converted-space">
    <w:name w:val="apple-converted-space"/>
    <w:basedOn w:val="Fuentedeprrafopredeter"/>
    <w:rsid w:val="0024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CAMILA PARRA SIERRA</cp:lastModifiedBy>
  <cp:revision>2</cp:revision>
  <dcterms:created xsi:type="dcterms:W3CDTF">2025-04-30T01:14:00Z</dcterms:created>
  <dcterms:modified xsi:type="dcterms:W3CDTF">2025-04-30T01:14:00Z</dcterms:modified>
  <cp:category/>
</cp:coreProperties>
</file>