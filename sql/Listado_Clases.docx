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54DA" w14:textId="77777777" w:rsidR="00DD4504" w:rsidRPr="00DD4504" w:rsidRDefault="00DD4504" w:rsidP="00DD4504">
      <w:pPr>
        <w:pStyle w:val="Ttulo1"/>
        <w:rPr>
          <w:color w:val="000000"/>
          <w:lang w:val="es-CO"/>
        </w:rPr>
      </w:pPr>
      <w:r w:rsidRPr="00DD4504">
        <w:rPr>
          <w:color w:val="000000"/>
          <w:lang w:val="es-CO"/>
        </w:rPr>
        <w:t>Listado de Clases, Atributos, Métodos y Relaciones</w:t>
      </w:r>
    </w:p>
    <w:p w14:paraId="2010F961" w14:textId="77777777" w:rsidR="00DD4504" w:rsidRPr="00DD4504" w:rsidRDefault="00DD4504" w:rsidP="00DD4504">
      <w:pPr>
        <w:pStyle w:val="Ttulo2"/>
        <w:rPr>
          <w:color w:val="000000"/>
          <w:lang w:val="es-CO"/>
        </w:rPr>
      </w:pPr>
      <w:r w:rsidRPr="00DD4504">
        <w:rPr>
          <w:color w:val="000000"/>
          <w:lang w:val="es-CO"/>
        </w:rPr>
        <w:t>Clases y Atributos/Métodos</w:t>
      </w:r>
    </w:p>
    <w:p w14:paraId="463BB679" w14:textId="77777777" w:rsidR="00DD4504" w:rsidRPr="00DD4504" w:rsidRDefault="00DD4504" w:rsidP="00DD4504">
      <w:pPr>
        <w:pStyle w:val="Ttulo3"/>
        <w:rPr>
          <w:color w:val="000000"/>
          <w:lang w:val="es-CO"/>
        </w:rPr>
      </w:pPr>
      <w:r w:rsidRPr="00DD4504">
        <w:rPr>
          <w:color w:val="000000"/>
          <w:lang w:val="es-CO"/>
        </w:rPr>
        <w:t>1. Clase: Cliente</w:t>
      </w:r>
    </w:p>
    <w:p w14:paraId="7BD412F0" w14:textId="77777777" w:rsidR="00DD4504" w:rsidRDefault="00DD4504" w:rsidP="00DD4504">
      <w:pPr>
        <w:pStyle w:val="break-words"/>
        <w:numPr>
          <w:ilvl w:val="0"/>
          <w:numId w:val="25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11E774A8" w14:textId="77777777" w:rsidR="00DD4504" w:rsidRDefault="00DD4504" w:rsidP="00DD4504">
      <w:pPr>
        <w:pStyle w:val="break-words"/>
        <w:numPr>
          <w:ilvl w:val="1"/>
          <w:numId w:val="2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id_cliente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773010F" w14:textId="77777777" w:rsidR="00DD4504" w:rsidRDefault="00DD4504" w:rsidP="00DD4504">
      <w:pPr>
        <w:pStyle w:val="break-words"/>
        <w:numPr>
          <w:ilvl w:val="1"/>
          <w:numId w:val="2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identificacion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11FC86DA" w14:textId="77777777" w:rsidR="00DD4504" w:rsidRDefault="00DD4504" w:rsidP="00DD4504">
      <w:pPr>
        <w:pStyle w:val="break-words"/>
        <w:numPr>
          <w:ilvl w:val="1"/>
          <w:numId w:val="2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telefono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1FCE09FA" w14:textId="77777777" w:rsidR="00DD4504" w:rsidRDefault="00DD4504" w:rsidP="00DD4504">
      <w:pPr>
        <w:pStyle w:val="break-words"/>
        <w:numPr>
          <w:ilvl w:val="1"/>
          <w:numId w:val="2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correo_electronico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3E6178D0" w14:textId="77777777" w:rsidR="00DD4504" w:rsidRDefault="00DD4504" w:rsidP="00DD4504">
      <w:pPr>
        <w:pStyle w:val="break-words"/>
        <w:numPr>
          <w:ilvl w:val="0"/>
          <w:numId w:val="25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3C6497DB" w14:textId="77777777" w:rsidR="00DD4504" w:rsidRDefault="00DD4504" w:rsidP="00DD4504">
      <w:pPr>
        <w:pStyle w:val="break-words"/>
        <w:numPr>
          <w:ilvl w:val="1"/>
          <w:numId w:val="2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mostrarCliente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7A2293A8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2. Clase: </w:t>
      </w:r>
      <w:proofErr w:type="spellStart"/>
      <w:r>
        <w:rPr>
          <w:color w:val="000000"/>
        </w:rPr>
        <w:t>Vehiculo</w:t>
      </w:r>
      <w:proofErr w:type="spellEnd"/>
    </w:p>
    <w:p w14:paraId="1B8791D7" w14:textId="77777777" w:rsidR="00DD4504" w:rsidRDefault="00DD4504" w:rsidP="00DD4504">
      <w:pPr>
        <w:pStyle w:val="break-words"/>
        <w:numPr>
          <w:ilvl w:val="0"/>
          <w:numId w:val="26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3AF297AF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id_requesto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07B1DF5B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4DD2642C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tipo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1B59DC14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marca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615CBAEA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modelo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3D7B8012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cantidad_stock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45ECFCF1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nivel_minimo_stock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2FB0918D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tipo_ingreso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23CCAC8F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fecha_ingreso</w:t>
      </w:r>
      <w:proofErr w:type="spellEnd"/>
      <w:r>
        <w:rPr>
          <w:color w:val="000000"/>
        </w:rPr>
        <w:t>: date</w:t>
      </w:r>
    </w:p>
    <w:p w14:paraId="7E04B7B9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estado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160922E1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78BD027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id_proveedor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49BD4DC5" w14:textId="77777777" w:rsidR="00DD4504" w:rsidRDefault="00DD4504" w:rsidP="00DD4504">
      <w:pPr>
        <w:pStyle w:val="break-words"/>
        <w:numPr>
          <w:ilvl w:val="0"/>
          <w:numId w:val="26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7E5D6417" w14:textId="77777777" w:rsidR="00DD4504" w:rsidRDefault="00DD4504" w:rsidP="00DD4504">
      <w:pPr>
        <w:pStyle w:val="break-words"/>
        <w:numPr>
          <w:ilvl w:val="1"/>
          <w:numId w:val="2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mostrarVehiculo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5FD5CB47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3. Clase: </w:t>
      </w:r>
      <w:proofErr w:type="spellStart"/>
      <w:r>
        <w:rPr>
          <w:color w:val="000000"/>
        </w:rPr>
        <w:t>Requesto</w:t>
      </w:r>
      <w:proofErr w:type="spellEnd"/>
    </w:p>
    <w:p w14:paraId="27E4457A" w14:textId="77777777" w:rsidR="00DD4504" w:rsidRDefault="00DD4504" w:rsidP="00DD4504">
      <w:pPr>
        <w:pStyle w:val="break-words"/>
        <w:numPr>
          <w:ilvl w:val="0"/>
          <w:numId w:val="27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7B4A1542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id_requesto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641E912A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03B3F2C5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tipo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2975225F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marca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0DB44FD6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modelo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5967767E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cantidad_stock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139B0FD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nivel_minimo_stock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4D47C55B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tipo_ingreso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556B2007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fecha_ingreso</w:t>
      </w:r>
      <w:proofErr w:type="spellEnd"/>
      <w:r>
        <w:rPr>
          <w:color w:val="000000"/>
        </w:rPr>
        <w:t>: date</w:t>
      </w:r>
    </w:p>
    <w:p w14:paraId="09B8A2EF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lastRenderedPageBreak/>
        <w:t>estado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0B4F5E01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ED60229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id_proveedor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31DC8C4" w14:textId="77777777" w:rsidR="00DD4504" w:rsidRDefault="00DD4504" w:rsidP="00DD4504">
      <w:pPr>
        <w:pStyle w:val="break-words"/>
        <w:numPr>
          <w:ilvl w:val="0"/>
          <w:numId w:val="27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58ABFA5E" w14:textId="77777777" w:rsidR="00DD4504" w:rsidRDefault="00DD4504" w:rsidP="00DD4504">
      <w:pPr>
        <w:pStyle w:val="break-words"/>
        <w:numPr>
          <w:ilvl w:val="1"/>
          <w:numId w:val="2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mostrarRequesto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58B0C908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4. Clase: </w:t>
      </w:r>
      <w:proofErr w:type="spellStart"/>
      <w:r>
        <w:rPr>
          <w:color w:val="000000"/>
        </w:rPr>
        <w:t>OrdenServicio</w:t>
      </w:r>
      <w:proofErr w:type="spellEnd"/>
    </w:p>
    <w:p w14:paraId="111D0C6E" w14:textId="77777777" w:rsidR="00DD4504" w:rsidRDefault="00DD4504" w:rsidP="00DD4504">
      <w:pPr>
        <w:pStyle w:val="break-words"/>
        <w:numPr>
          <w:ilvl w:val="0"/>
          <w:numId w:val="28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2272873E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1EBB209B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0BDE8DF0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73F7E96E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estado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</w:p>
    <w:p w14:paraId="08C3187A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fecha_inicio</w:t>
      </w:r>
      <w:proofErr w:type="spellEnd"/>
      <w:r>
        <w:rPr>
          <w:color w:val="000000"/>
        </w:rPr>
        <w:t>: date</w:t>
      </w:r>
    </w:p>
    <w:p w14:paraId="3F8EA902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fecha_fin</w:t>
      </w:r>
      <w:proofErr w:type="spellEnd"/>
      <w:r>
        <w:rPr>
          <w:color w:val="000000"/>
        </w:rPr>
        <w:t>: date</w:t>
      </w:r>
    </w:p>
    <w:p w14:paraId="5EF67D67" w14:textId="77777777" w:rsidR="00DD4504" w:rsidRDefault="00DD4504" w:rsidP="00DD4504">
      <w:pPr>
        <w:pStyle w:val="break-words"/>
        <w:numPr>
          <w:ilvl w:val="0"/>
          <w:numId w:val="28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3135C3CB" w14:textId="77777777" w:rsidR="00DD4504" w:rsidRDefault="00DD4504" w:rsidP="00DD4504">
      <w:pPr>
        <w:pStyle w:val="break-words"/>
        <w:numPr>
          <w:ilvl w:val="1"/>
          <w:numId w:val="2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mostrarOrdenServicio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76A50162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>5. Clase: Factura</w:t>
      </w:r>
    </w:p>
    <w:p w14:paraId="3333071C" w14:textId="77777777" w:rsidR="00DD4504" w:rsidRDefault="00DD4504" w:rsidP="00DD4504">
      <w:pPr>
        <w:pStyle w:val="break-words"/>
        <w:numPr>
          <w:ilvl w:val="0"/>
          <w:numId w:val="29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47A49669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id_factura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102B20CD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</w:p>
    <w:p w14:paraId="6196061A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fecha_emision</w:t>
      </w:r>
      <w:proofErr w:type="spellEnd"/>
      <w:r>
        <w:rPr>
          <w:color w:val="000000"/>
        </w:rPr>
        <w:t>: date</w:t>
      </w:r>
    </w:p>
    <w:p w14:paraId="53750509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subtotal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float</w:t>
      </w:r>
      <w:proofErr w:type="spellEnd"/>
    </w:p>
    <w:p w14:paraId="4B4F1232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impuestos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float</w:t>
      </w:r>
      <w:proofErr w:type="spellEnd"/>
    </w:p>
    <w:p w14:paraId="3379DF88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total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float</w:t>
      </w:r>
      <w:proofErr w:type="spellEnd"/>
    </w:p>
    <w:p w14:paraId="6581364D" w14:textId="77777777" w:rsidR="00DD4504" w:rsidRDefault="00DD4504" w:rsidP="00DD4504">
      <w:pPr>
        <w:pStyle w:val="break-words"/>
        <w:numPr>
          <w:ilvl w:val="0"/>
          <w:numId w:val="29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290D1645" w14:textId="77777777" w:rsidR="00DD4504" w:rsidRDefault="00DD4504" w:rsidP="00DD4504">
      <w:pPr>
        <w:pStyle w:val="break-words"/>
        <w:numPr>
          <w:ilvl w:val="1"/>
          <w:numId w:val="2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mostrarFactura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761C16ED" w14:textId="77777777" w:rsidR="00DD4504" w:rsidRDefault="00DD4504" w:rsidP="00DD4504">
      <w:pPr>
        <w:pStyle w:val="Ttulo2"/>
        <w:rPr>
          <w:color w:val="000000"/>
        </w:rPr>
      </w:pPr>
      <w:proofErr w:type="spellStart"/>
      <w:r>
        <w:rPr>
          <w:color w:val="000000"/>
        </w:rPr>
        <w:t>Controladores</w:t>
      </w:r>
      <w:proofErr w:type="spellEnd"/>
    </w:p>
    <w:p w14:paraId="2EA87557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Controlador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ClienteController</w:t>
      </w:r>
      <w:proofErr w:type="spellEnd"/>
    </w:p>
    <w:p w14:paraId="0FAA4C05" w14:textId="77777777" w:rsidR="00DD4504" w:rsidRDefault="00DD4504" w:rsidP="00DD4504">
      <w:pPr>
        <w:pStyle w:val="break-words"/>
        <w:numPr>
          <w:ilvl w:val="0"/>
          <w:numId w:val="30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13332540" w14:textId="77777777" w:rsidR="00DD4504" w:rsidRDefault="00DD4504" w:rsidP="00DD4504">
      <w:pPr>
        <w:pStyle w:val="break-words"/>
        <w:numPr>
          <w:ilvl w:val="1"/>
          <w:numId w:val="30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crearCliente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2C28BC07" w14:textId="77777777" w:rsidR="00DD4504" w:rsidRDefault="00DD4504" w:rsidP="00DD4504">
      <w:pPr>
        <w:pStyle w:val="break-words"/>
        <w:numPr>
          <w:ilvl w:val="1"/>
          <w:numId w:val="30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eliminarCliente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31C21FBA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Controlador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VehiculoController</w:t>
      </w:r>
      <w:proofErr w:type="spellEnd"/>
    </w:p>
    <w:p w14:paraId="7F47EB79" w14:textId="77777777" w:rsidR="00DD4504" w:rsidRDefault="00DD4504" w:rsidP="00DD4504">
      <w:pPr>
        <w:pStyle w:val="break-words"/>
        <w:numPr>
          <w:ilvl w:val="0"/>
          <w:numId w:val="3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0521770C" w14:textId="77777777" w:rsidR="00DD4504" w:rsidRDefault="00DD4504" w:rsidP="00DD4504">
      <w:pPr>
        <w:pStyle w:val="break-words"/>
        <w:numPr>
          <w:ilvl w:val="1"/>
          <w:numId w:val="3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crearVehiculo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6FE0C506" w14:textId="77777777" w:rsidR="00DD4504" w:rsidRDefault="00DD4504" w:rsidP="00DD4504">
      <w:pPr>
        <w:pStyle w:val="break-words"/>
        <w:numPr>
          <w:ilvl w:val="1"/>
          <w:numId w:val="3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eliminarVehiculo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1CF363D4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lastRenderedPageBreak/>
        <w:t xml:space="preserve">3. </w:t>
      </w:r>
      <w:proofErr w:type="spellStart"/>
      <w:r>
        <w:rPr>
          <w:color w:val="000000"/>
        </w:rPr>
        <w:t>Controlador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RequestoController</w:t>
      </w:r>
      <w:proofErr w:type="spellEnd"/>
    </w:p>
    <w:p w14:paraId="40497E07" w14:textId="77777777" w:rsidR="00DD4504" w:rsidRDefault="00DD4504" w:rsidP="00DD4504">
      <w:pPr>
        <w:pStyle w:val="break-words"/>
        <w:numPr>
          <w:ilvl w:val="0"/>
          <w:numId w:val="32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5E74AD5B" w14:textId="77777777" w:rsidR="00DD4504" w:rsidRDefault="00DD4504" w:rsidP="00DD4504">
      <w:pPr>
        <w:pStyle w:val="break-words"/>
        <w:numPr>
          <w:ilvl w:val="1"/>
          <w:numId w:val="3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crearRequesto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3D2B5B98" w14:textId="77777777" w:rsidR="00DD4504" w:rsidRDefault="00DD4504" w:rsidP="00DD4504">
      <w:pPr>
        <w:pStyle w:val="break-words"/>
        <w:numPr>
          <w:ilvl w:val="1"/>
          <w:numId w:val="3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eliminarRequesto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4365A066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Controlador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OrdenServicioController</w:t>
      </w:r>
      <w:proofErr w:type="spellEnd"/>
    </w:p>
    <w:p w14:paraId="2CC73C27" w14:textId="77777777" w:rsidR="00DD4504" w:rsidRDefault="00DD4504" w:rsidP="00DD4504">
      <w:pPr>
        <w:pStyle w:val="break-words"/>
        <w:numPr>
          <w:ilvl w:val="0"/>
          <w:numId w:val="33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725B6880" w14:textId="77777777" w:rsidR="00DD4504" w:rsidRDefault="00DD4504" w:rsidP="00DD4504">
      <w:pPr>
        <w:pStyle w:val="break-words"/>
        <w:numPr>
          <w:ilvl w:val="1"/>
          <w:numId w:val="3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crearOrden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37C4E984" w14:textId="77777777" w:rsidR="00DD4504" w:rsidRDefault="00DD4504" w:rsidP="00DD4504">
      <w:pPr>
        <w:pStyle w:val="break-words"/>
        <w:numPr>
          <w:ilvl w:val="1"/>
          <w:numId w:val="3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eliminarOrden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183F3FE7" w14:textId="77777777" w:rsidR="00DD4504" w:rsidRDefault="00DD4504" w:rsidP="00DD4504">
      <w:pPr>
        <w:pStyle w:val="Ttulo3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Controlador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FacturaController</w:t>
      </w:r>
      <w:proofErr w:type="spellEnd"/>
    </w:p>
    <w:p w14:paraId="4D833751" w14:textId="77777777" w:rsidR="00DD4504" w:rsidRDefault="00DD4504" w:rsidP="00DD4504">
      <w:pPr>
        <w:pStyle w:val="break-words"/>
        <w:numPr>
          <w:ilvl w:val="0"/>
          <w:numId w:val="34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Métodos:</w:t>
      </w:r>
    </w:p>
    <w:p w14:paraId="3DEDF352" w14:textId="77777777" w:rsidR="00DD4504" w:rsidRDefault="00DD4504" w:rsidP="00DD4504">
      <w:pPr>
        <w:pStyle w:val="break-words"/>
        <w:numPr>
          <w:ilvl w:val="1"/>
          <w:numId w:val="3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generarFactura</w:t>
      </w:r>
      <w:proofErr w:type="spellEnd"/>
      <w:r>
        <w:rPr>
          <w:rStyle w:val="text-sm"/>
          <w:rFonts w:eastAsiaTheme="majorEastAsia"/>
          <w:color w:val="000000"/>
        </w:rPr>
        <w:t>()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void</w:t>
      </w:r>
      <w:proofErr w:type="spellEnd"/>
    </w:p>
    <w:p w14:paraId="6C9C62E8" w14:textId="77777777" w:rsidR="00DD4504" w:rsidRDefault="00DD4504" w:rsidP="00DD4504">
      <w:pPr>
        <w:pStyle w:val="Ttulo2"/>
        <w:rPr>
          <w:color w:val="000000"/>
        </w:rPr>
      </w:pPr>
      <w:r>
        <w:rPr>
          <w:color w:val="000000"/>
        </w:rPr>
        <w:t>Vistas</w:t>
      </w:r>
    </w:p>
    <w:p w14:paraId="468B617B" w14:textId="77777777" w:rsidR="00DD4504" w:rsidRDefault="00DD4504" w:rsidP="00DD4504">
      <w:pPr>
        <w:pStyle w:val="break-words"/>
        <w:numPr>
          <w:ilvl w:val="0"/>
          <w:numId w:val="3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ClienteView</w:t>
      </w:r>
      <w:proofErr w:type="spellEnd"/>
    </w:p>
    <w:p w14:paraId="6C27879E" w14:textId="77777777" w:rsidR="00DD4504" w:rsidRDefault="00DD4504" w:rsidP="00DD4504">
      <w:pPr>
        <w:pStyle w:val="break-words"/>
        <w:numPr>
          <w:ilvl w:val="0"/>
          <w:numId w:val="3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VehiculoView</w:t>
      </w:r>
      <w:proofErr w:type="spellEnd"/>
    </w:p>
    <w:p w14:paraId="438AB3BB" w14:textId="77777777" w:rsidR="00DD4504" w:rsidRDefault="00DD4504" w:rsidP="00DD4504">
      <w:pPr>
        <w:pStyle w:val="break-words"/>
        <w:numPr>
          <w:ilvl w:val="0"/>
          <w:numId w:val="3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RequestoView</w:t>
      </w:r>
      <w:proofErr w:type="spellEnd"/>
    </w:p>
    <w:p w14:paraId="3B1DE606" w14:textId="77777777" w:rsidR="00DD4504" w:rsidRDefault="00DD4504" w:rsidP="00DD4504">
      <w:pPr>
        <w:pStyle w:val="break-words"/>
        <w:numPr>
          <w:ilvl w:val="0"/>
          <w:numId w:val="3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OrdenServicioView</w:t>
      </w:r>
      <w:proofErr w:type="spellEnd"/>
    </w:p>
    <w:p w14:paraId="050E4CE6" w14:textId="77777777" w:rsidR="00DD4504" w:rsidRDefault="00DD4504" w:rsidP="00DD4504">
      <w:pPr>
        <w:pStyle w:val="break-words"/>
        <w:numPr>
          <w:ilvl w:val="0"/>
          <w:numId w:val="3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FacturaView</w:t>
      </w:r>
      <w:proofErr w:type="spellEnd"/>
    </w:p>
    <w:p w14:paraId="10A8C96E" w14:textId="77777777" w:rsidR="00DD4504" w:rsidRDefault="00DD4504" w:rsidP="00DD4504">
      <w:pPr>
        <w:pStyle w:val="Ttulo2"/>
        <w:rPr>
          <w:color w:val="000000"/>
        </w:rPr>
      </w:pPr>
      <w:proofErr w:type="spellStart"/>
      <w:r>
        <w:rPr>
          <w:color w:val="000000"/>
        </w:rPr>
        <w:t>Relaciones</w:t>
      </w:r>
      <w:proofErr w:type="spellEnd"/>
    </w:p>
    <w:p w14:paraId="36444B71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ClienteController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Cliente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(asociación para crear/eliminar clientes)</w:t>
      </w:r>
    </w:p>
    <w:p w14:paraId="750EF6A7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VehiculoController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(asociación para crear/eliminar vehículos)</w:t>
      </w:r>
    </w:p>
    <w:p w14:paraId="5A19653E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RequestoController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Requesto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(asociación para crear/eliminar </w:t>
      </w:r>
      <w:proofErr w:type="spellStart"/>
      <w:r>
        <w:rPr>
          <w:color w:val="000000"/>
        </w:rPr>
        <w:t>requestos</w:t>
      </w:r>
      <w:proofErr w:type="spellEnd"/>
      <w:r>
        <w:rPr>
          <w:color w:val="000000"/>
        </w:rPr>
        <w:t>)</w:t>
      </w:r>
    </w:p>
    <w:p w14:paraId="1B4DF00A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OrdenServicioController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OrdenServicio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(asociación para crear/eliminar órdenes de servicio)</w:t>
      </w:r>
    </w:p>
    <w:p w14:paraId="17FE746B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FacturaController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Factura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(asociación para generar facturas)</w:t>
      </w:r>
    </w:p>
    <w:p w14:paraId="17C4FCF9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ClienteView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Cliente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(vista asociada a la clase Cliente)</w:t>
      </w:r>
    </w:p>
    <w:p w14:paraId="7B299699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VehiculoView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(vista asociada a la clase </w:t>
      </w:r>
      <w:proofErr w:type="spellStart"/>
      <w:r>
        <w:rPr>
          <w:color w:val="000000"/>
        </w:rPr>
        <w:t>Vehiculo</w:t>
      </w:r>
      <w:proofErr w:type="spellEnd"/>
      <w:r>
        <w:rPr>
          <w:color w:val="000000"/>
        </w:rPr>
        <w:t>)</w:t>
      </w:r>
    </w:p>
    <w:p w14:paraId="058369FD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RequestoView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Requesto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(vista asociada a la clase </w:t>
      </w:r>
      <w:proofErr w:type="spellStart"/>
      <w:r>
        <w:rPr>
          <w:color w:val="000000"/>
        </w:rPr>
        <w:t>Requesto</w:t>
      </w:r>
      <w:proofErr w:type="spellEnd"/>
      <w:r>
        <w:rPr>
          <w:color w:val="000000"/>
        </w:rPr>
        <w:t>)</w:t>
      </w:r>
    </w:p>
    <w:p w14:paraId="1D85D2DF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OrdenServicioView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OrdenServicio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(vista asociada a la clase </w:t>
      </w:r>
      <w:proofErr w:type="spellStart"/>
      <w:r>
        <w:rPr>
          <w:color w:val="000000"/>
        </w:rPr>
        <w:t>OrdenServicio</w:t>
      </w:r>
      <w:proofErr w:type="spellEnd"/>
      <w:r>
        <w:rPr>
          <w:color w:val="000000"/>
        </w:rPr>
        <w:t>)</w:t>
      </w:r>
    </w:p>
    <w:p w14:paraId="31F78530" w14:textId="77777777" w:rsidR="00DD4504" w:rsidRDefault="00DD4504" w:rsidP="00DD4504">
      <w:pPr>
        <w:pStyle w:val="break-words"/>
        <w:numPr>
          <w:ilvl w:val="0"/>
          <w:numId w:val="3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FacturaView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Factura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(vista asociada a la clase Factura)</w:t>
      </w:r>
    </w:p>
    <w:p w14:paraId="22DD3B77" w14:textId="77777777" w:rsidR="00353CFC" w:rsidRPr="00DD4504" w:rsidRDefault="00353CFC" w:rsidP="00DD4504">
      <w:pPr>
        <w:rPr>
          <w:lang w:val="es-CO"/>
        </w:rPr>
      </w:pPr>
    </w:p>
    <w:sectPr w:rsidR="00353CFC" w:rsidRPr="00DD4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72429" w14:textId="77777777" w:rsidR="00353CFC" w:rsidRDefault="00353CFC" w:rsidP="002433A8">
      <w:pPr>
        <w:spacing w:after="0" w:line="240" w:lineRule="auto"/>
      </w:pPr>
      <w:r>
        <w:separator/>
      </w:r>
    </w:p>
  </w:endnote>
  <w:endnote w:type="continuationSeparator" w:id="0">
    <w:p w14:paraId="0E3133F1" w14:textId="77777777" w:rsidR="00353CFC" w:rsidRDefault="00353CFC" w:rsidP="0024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B081" w14:textId="77777777" w:rsidR="00353CFC" w:rsidRDefault="00353CFC" w:rsidP="002433A8">
      <w:pPr>
        <w:spacing w:after="0" w:line="240" w:lineRule="auto"/>
      </w:pPr>
      <w:r>
        <w:separator/>
      </w:r>
    </w:p>
  </w:footnote>
  <w:footnote w:type="continuationSeparator" w:id="0">
    <w:p w14:paraId="4CE9930F" w14:textId="77777777" w:rsidR="00353CFC" w:rsidRDefault="00353CFC" w:rsidP="0024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86405"/>
    <w:multiLevelType w:val="multilevel"/>
    <w:tmpl w:val="D2A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A3A1D"/>
    <w:multiLevelType w:val="multilevel"/>
    <w:tmpl w:val="616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A7259"/>
    <w:multiLevelType w:val="multilevel"/>
    <w:tmpl w:val="158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00C06"/>
    <w:multiLevelType w:val="multilevel"/>
    <w:tmpl w:val="DB5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A5E2D"/>
    <w:multiLevelType w:val="multilevel"/>
    <w:tmpl w:val="4BF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C2CA8"/>
    <w:multiLevelType w:val="multilevel"/>
    <w:tmpl w:val="D62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316C9"/>
    <w:multiLevelType w:val="multilevel"/>
    <w:tmpl w:val="99A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93594"/>
    <w:multiLevelType w:val="multilevel"/>
    <w:tmpl w:val="711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5083F"/>
    <w:multiLevelType w:val="multilevel"/>
    <w:tmpl w:val="24A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27953"/>
    <w:multiLevelType w:val="multilevel"/>
    <w:tmpl w:val="6F7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4175C"/>
    <w:multiLevelType w:val="multilevel"/>
    <w:tmpl w:val="BAF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C0897"/>
    <w:multiLevelType w:val="multilevel"/>
    <w:tmpl w:val="7DE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4026B"/>
    <w:multiLevelType w:val="multilevel"/>
    <w:tmpl w:val="CB9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03CC0"/>
    <w:multiLevelType w:val="multilevel"/>
    <w:tmpl w:val="A07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90088"/>
    <w:multiLevelType w:val="multilevel"/>
    <w:tmpl w:val="426C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25A52"/>
    <w:multiLevelType w:val="multilevel"/>
    <w:tmpl w:val="769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873F1"/>
    <w:multiLevelType w:val="multilevel"/>
    <w:tmpl w:val="8D5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E1F48"/>
    <w:multiLevelType w:val="multilevel"/>
    <w:tmpl w:val="708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36F67"/>
    <w:multiLevelType w:val="multilevel"/>
    <w:tmpl w:val="0E3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F6DD4"/>
    <w:multiLevelType w:val="multilevel"/>
    <w:tmpl w:val="712E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242B3"/>
    <w:multiLevelType w:val="multilevel"/>
    <w:tmpl w:val="2B9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A5554"/>
    <w:multiLevelType w:val="multilevel"/>
    <w:tmpl w:val="767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D7437"/>
    <w:multiLevelType w:val="multilevel"/>
    <w:tmpl w:val="889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A5179"/>
    <w:multiLevelType w:val="multilevel"/>
    <w:tmpl w:val="D17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0E73F0"/>
    <w:multiLevelType w:val="multilevel"/>
    <w:tmpl w:val="36D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83338"/>
    <w:multiLevelType w:val="multilevel"/>
    <w:tmpl w:val="75C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F5E0E"/>
    <w:multiLevelType w:val="multilevel"/>
    <w:tmpl w:val="EE7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15307">
    <w:abstractNumId w:val="8"/>
  </w:num>
  <w:num w:numId="2" w16cid:durableId="2122143713">
    <w:abstractNumId w:val="6"/>
  </w:num>
  <w:num w:numId="3" w16cid:durableId="309477419">
    <w:abstractNumId w:val="5"/>
  </w:num>
  <w:num w:numId="4" w16cid:durableId="231622955">
    <w:abstractNumId w:val="4"/>
  </w:num>
  <w:num w:numId="5" w16cid:durableId="1512067252">
    <w:abstractNumId w:val="7"/>
  </w:num>
  <w:num w:numId="6" w16cid:durableId="593783702">
    <w:abstractNumId w:val="3"/>
  </w:num>
  <w:num w:numId="7" w16cid:durableId="1362248500">
    <w:abstractNumId w:val="2"/>
  </w:num>
  <w:num w:numId="8" w16cid:durableId="275139006">
    <w:abstractNumId w:val="1"/>
  </w:num>
  <w:num w:numId="9" w16cid:durableId="1052928722">
    <w:abstractNumId w:val="0"/>
  </w:num>
  <w:num w:numId="10" w16cid:durableId="1266108565">
    <w:abstractNumId w:val="10"/>
  </w:num>
  <w:num w:numId="11" w16cid:durableId="895629892">
    <w:abstractNumId w:val="24"/>
  </w:num>
  <w:num w:numId="12" w16cid:durableId="1520201467">
    <w:abstractNumId w:val="33"/>
  </w:num>
  <w:num w:numId="13" w16cid:durableId="1615551195">
    <w:abstractNumId w:val="30"/>
  </w:num>
  <w:num w:numId="14" w16cid:durableId="1985086301">
    <w:abstractNumId w:val="23"/>
  </w:num>
  <w:num w:numId="15" w16cid:durableId="1187478036">
    <w:abstractNumId w:val="17"/>
  </w:num>
  <w:num w:numId="16" w16cid:durableId="660164177">
    <w:abstractNumId w:val="19"/>
  </w:num>
  <w:num w:numId="17" w16cid:durableId="337122155">
    <w:abstractNumId w:val="26"/>
  </w:num>
  <w:num w:numId="18" w16cid:durableId="588386143">
    <w:abstractNumId w:val="18"/>
  </w:num>
  <w:num w:numId="19" w16cid:durableId="2029674449">
    <w:abstractNumId w:val="27"/>
  </w:num>
  <w:num w:numId="20" w16cid:durableId="1599291661">
    <w:abstractNumId w:val="13"/>
  </w:num>
  <w:num w:numId="21" w16cid:durableId="2119253335">
    <w:abstractNumId w:val="29"/>
  </w:num>
  <w:num w:numId="22" w16cid:durableId="69892812">
    <w:abstractNumId w:val="31"/>
  </w:num>
  <w:num w:numId="23" w16cid:durableId="60100097">
    <w:abstractNumId w:val="20"/>
  </w:num>
  <w:num w:numId="24" w16cid:durableId="1509979690">
    <w:abstractNumId w:val="34"/>
  </w:num>
  <w:num w:numId="25" w16cid:durableId="721563754">
    <w:abstractNumId w:val="25"/>
  </w:num>
  <w:num w:numId="26" w16cid:durableId="182937930">
    <w:abstractNumId w:val="16"/>
  </w:num>
  <w:num w:numId="27" w16cid:durableId="425544131">
    <w:abstractNumId w:val="11"/>
  </w:num>
  <w:num w:numId="28" w16cid:durableId="212039550">
    <w:abstractNumId w:val="35"/>
  </w:num>
  <w:num w:numId="29" w16cid:durableId="605116370">
    <w:abstractNumId w:val="32"/>
  </w:num>
  <w:num w:numId="30" w16cid:durableId="641153605">
    <w:abstractNumId w:val="28"/>
  </w:num>
  <w:num w:numId="31" w16cid:durableId="173764993">
    <w:abstractNumId w:val="15"/>
  </w:num>
  <w:num w:numId="32" w16cid:durableId="1004940592">
    <w:abstractNumId w:val="21"/>
  </w:num>
  <w:num w:numId="33" w16cid:durableId="742944575">
    <w:abstractNumId w:val="22"/>
  </w:num>
  <w:num w:numId="34" w16cid:durableId="686325251">
    <w:abstractNumId w:val="14"/>
  </w:num>
  <w:num w:numId="35" w16cid:durableId="1654991781">
    <w:abstractNumId w:val="12"/>
  </w:num>
  <w:num w:numId="36" w16cid:durableId="1822039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33A8"/>
    <w:rsid w:val="0029639D"/>
    <w:rsid w:val="00326F90"/>
    <w:rsid w:val="00353CFC"/>
    <w:rsid w:val="00831CB1"/>
    <w:rsid w:val="00AA1D8D"/>
    <w:rsid w:val="00B47730"/>
    <w:rsid w:val="00CB0664"/>
    <w:rsid w:val="00CB15E8"/>
    <w:rsid w:val="00D102D3"/>
    <w:rsid w:val="00DD4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65115E"/>
  <w14:defaultImageDpi w14:val="300"/>
  <w15:docId w15:val="{06586FBA-56CF-854F-A170-2EC0439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reak-words">
    <w:name w:val="break-words"/>
    <w:basedOn w:val="Normal"/>
    <w:rsid w:val="0024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customStyle="1" w:styleId="text-sm">
    <w:name w:val="text-sm"/>
    <w:basedOn w:val="Fuentedeprrafopredeter"/>
    <w:rsid w:val="002433A8"/>
  </w:style>
  <w:style w:type="character" w:customStyle="1" w:styleId="apple-converted-space">
    <w:name w:val="apple-converted-space"/>
    <w:basedOn w:val="Fuentedeprrafopredeter"/>
    <w:rsid w:val="0024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CAMILA PARRA SIERRA</cp:lastModifiedBy>
  <cp:revision>2</cp:revision>
  <dcterms:created xsi:type="dcterms:W3CDTF">2025-04-30T01:16:00Z</dcterms:created>
  <dcterms:modified xsi:type="dcterms:W3CDTF">2025-04-30T01:16:00Z</dcterms:modified>
  <cp:category/>
</cp:coreProperties>
</file>